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4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hm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4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Ahmed Mir | 0000 | mirahmed503@gmail.com</w:t>
      </w:r>
    </w:p>
    <w:p>
      <w:pPr>
        <w:pStyle w:val="Heading1"/>
      </w:pPr>
      <w:r>
        <w:t>About Me</w:t>
      </w:r>
    </w:p>
    <w:p>
      <w:r>
        <w:t>I am a problem solving student that is fully driven with charisma, attitude and self-confidence</w:t>
      </w:r>
    </w:p>
    <w:p>
      <w:pPr>
        <w:pStyle w:val="Heading1"/>
      </w:pPr>
      <w:r>
        <w:t>Courses done</w:t>
      </w:r>
    </w:p>
    <w:p>
      <w:r>
        <w:t>Java for beginners Python</w:t>
      </w:r>
    </w:p>
    <w:p>
      <w:pPr>
        <w:pStyle w:val="Heading1"/>
      </w:pPr>
      <w:r>
        <w:t>Skills</w:t>
      </w:r>
    </w:p>
    <w:p>
      <w:pPr>
        <w:pStyle w:val="ListBullet"/>
      </w:pPr>
      <w:r>
        <w:t xml:space="preserve"> Java</w:t>
      </w:r>
    </w:p>
    <w:p>
      <w:pPr>
        <w:pStyle w:val="ListBullet"/>
      </w:pPr>
      <w:r>
        <w:t>Python</w:t>
      </w:r>
    </w:p>
    <w:p>
      <w:pPr>
        <w:pStyle w:val="ListBullet"/>
      </w:pPr>
      <w:r>
        <w:t>Problem-solving</w:t>
      </w:r>
    </w:p>
    <w:p>
      <w:pPr>
        <w:pStyle w:val="ListBullet"/>
      </w:pPr>
      <w:r>
        <w:t xml:space="preserve">Communication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